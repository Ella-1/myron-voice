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</w:t>
      </w:r>
    </w:p>
    <w:p>
      <w:r>
        <w:t xml:space="preserve"> Tso T wied&amp;lo Tat labaiares cuadano Beckha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