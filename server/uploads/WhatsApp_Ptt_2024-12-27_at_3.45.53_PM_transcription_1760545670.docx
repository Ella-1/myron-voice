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Transcription</w:t>
      </w:r>
    </w:p>
    <w:p>
      <w:r>
        <w:t xml:space="preserve"> Ya! Ya!Э ic Â aquβ tþ Ты naA Tu tÒ Ты na a TÙί õ õ õ õ õ õ õ 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